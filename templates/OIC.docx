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Claim Report Template</w:t>
      </w:r>
    </w:p>
    <w:p>
      <w:r>
        <w:t>Claim Number: {{claim_no}}</w:t>
      </w:r>
    </w:p>
    <w:p>
      <w:r>
        <w:t>Patient Name: {{patient_name}}</w:t>
      </w:r>
    </w:p>
    <w:p>
      <w:r>
        <w:t>Policy Number: {{Policyno}}</w:t>
      </w:r>
    </w:p>
    <w:p>
      <w:r>
        <w:t>Date of Admission: {{doa}}</w:t>
      </w:r>
    </w:p>
    <w:p>
      <w:r>
        <w:t>Date of Discharge: {{dod}}</w:t>
      </w:r>
    </w:p>
    <w:p>
      <w:r>
        <w:t>Insured Name: {{insured_name}}</w:t>
      </w:r>
    </w:p>
    <w:p>
      <w:r>
        <w:t>Hospital Name: {{hospital_name}}</w:t>
      </w:r>
    </w:p>
    <w:p>
      <w:r>
        <w:t>City: {{city}}</w:t>
      </w:r>
    </w:p>
    <w:p>
      <w:r>
        <w:t>State: {{state}}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