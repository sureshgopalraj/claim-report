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Claim Report Summary</w:t>
      </w:r>
    </w:p>
    <w:p>
      <w:r>
        <w:t>This report contains claim details for {{patient_name}} under policy number {{Policyno}}.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D9D9D9"/>
          </w:tcPr>
          <w:p>
            <w:r>
              <w:t>Insured Name: {{insured_name}}</w:t>
            </w:r>
          </w:p>
        </w:tc>
      </w:tr>
    </w:tbl>
    <w:p>
      <w:r>
        <w:br/>
        <w:t>Detailed Claim Information: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Claim Number</w:t>
            </w:r>
          </w:p>
        </w:tc>
        <w:tc>
          <w:tcPr>
            <w:tcW w:type="dxa" w:w="4320"/>
          </w:tcPr>
          <w:p>
            <w:r>
              <w:t>{{claim_no}}</w:t>
            </w:r>
          </w:p>
        </w:tc>
      </w:tr>
      <w:tr>
        <w:tc>
          <w:tcPr>
            <w:tcW w:type="dxa" w:w="4320"/>
          </w:tcPr>
          <w:p>
            <w:r>
              <w:t>Patient Name</w:t>
            </w:r>
          </w:p>
        </w:tc>
        <w:tc>
          <w:tcPr>
            <w:tcW w:type="dxa" w:w="4320"/>
          </w:tcPr>
          <w:p>
            <w:r>
              <w:t>{{patient_name}}</w:t>
            </w:r>
          </w:p>
        </w:tc>
      </w:tr>
      <w:tr>
        <w:tc>
          <w:tcPr>
            <w:tcW w:type="dxa" w:w="4320"/>
          </w:tcPr>
          <w:p>
            <w:r>
              <w:t>Policy No</w:t>
            </w:r>
          </w:p>
        </w:tc>
        <w:tc>
          <w:tcPr>
            <w:tcW w:type="dxa" w:w="4320"/>
          </w:tcPr>
          <w:p>
            <w:r>
              <w:t>{{Policyno}}</w:t>
            </w:r>
          </w:p>
        </w:tc>
      </w:tr>
      <w:tr>
        <w:tc>
          <w:tcPr>
            <w:tcW w:type="dxa" w:w="4320"/>
          </w:tcPr>
          <w:p>
            <w:r>
              <w:t>Date of Admission</w:t>
            </w:r>
          </w:p>
        </w:tc>
        <w:tc>
          <w:tcPr>
            <w:tcW w:type="dxa" w:w="4320"/>
          </w:tcPr>
          <w:p>
            <w:r>
              <w:t>{{doa}}</w:t>
            </w:r>
          </w:p>
        </w:tc>
      </w:tr>
      <w:tr>
        <w:tc>
          <w:tcPr>
            <w:tcW w:type="dxa" w:w="4320"/>
          </w:tcPr>
          <w:p>
            <w:r>
              <w:t>Date of Discharge</w:t>
            </w:r>
          </w:p>
        </w:tc>
        <w:tc>
          <w:tcPr>
            <w:tcW w:type="dxa" w:w="4320"/>
          </w:tcPr>
          <w:p>
            <w:r>
              <w:t>{{dod}}</w:t>
            </w:r>
          </w:p>
        </w:tc>
      </w:tr>
      <w:tr>
        <w:tc>
          <w:tcPr>
            <w:tcW w:type="dxa" w:w="4320"/>
          </w:tcPr>
          <w:p>
            <w:r>
              <w:t>Insured Name</w:t>
            </w:r>
          </w:p>
        </w:tc>
        <w:tc>
          <w:tcPr>
            <w:tcW w:type="dxa" w:w="4320"/>
          </w:tcPr>
          <w:p>
            <w:r>
              <w:t>{{insured_name}}</w:t>
            </w:r>
          </w:p>
        </w:tc>
      </w:tr>
      <w:tr>
        <w:tc>
          <w:tcPr>
            <w:tcW w:type="dxa" w:w="4320"/>
          </w:tcPr>
          <w:p>
            <w:r>
              <w:t>Hospital Name</w:t>
            </w:r>
          </w:p>
        </w:tc>
        <w:tc>
          <w:tcPr>
            <w:tcW w:type="dxa" w:w="4320"/>
          </w:tcPr>
          <w:p>
            <w:r>
              <w:t>{{hospital_name}}</w:t>
            </w:r>
          </w:p>
        </w:tc>
      </w:tr>
      <w:tr>
        <w:tc>
          <w:tcPr>
            <w:tcW w:type="dxa" w:w="4320"/>
          </w:tcPr>
          <w:p>
            <w:r>
              <w:t>City</w:t>
            </w:r>
          </w:p>
        </w:tc>
        <w:tc>
          <w:tcPr>
            <w:tcW w:type="dxa" w:w="4320"/>
          </w:tcPr>
          <w:p>
            <w:r>
              <w:t>{{city}}</w:t>
            </w:r>
          </w:p>
        </w:tc>
      </w:tr>
      <w:tr>
        <w:tc>
          <w:tcPr>
            <w:tcW w:type="dxa" w:w="4320"/>
          </w:tcPr>
          <w:p>
            <w:r>
              <w:t>State</w:t>
            </w:r>
          </w:p>
        </w:tc>
        <w:tc>
          <w:tcPr>
            <w:tcW w:type="dxa" w:w="4320"/>
          </w:tcPr>
          <w:p>
            <w:r>
              <w:t>{{state}}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