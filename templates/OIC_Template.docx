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320"/>
      </w:tblGrid>
      <w:tr w:rsidR="00113629">
        <w:tc>
          <w:tcPr>
            <w:tcW w:w="4320" w:type="dxa"/>
          </w:tcPr>
          <w:p w:rsidR="00113629" w:rsidRDefault="00113629">
            <w:bookmarkStart w:id="0" w:name="_GoBack"/>
            <w:bookmarkEnd w:id="0"/>
            <w:r>
              <w:t>{{</w:t>
            </w:r>
            <w:proofErr w:type="spellStart"/>
            <w:r>
              <w:t>claim_type</w:t>
            </w:r>
            <w:proofErr w:type="spellEnd"/>
            <w:r>
              <w:t>}}</w:t>
            </w:r>
          </w:p>
        </w:tc>
      </w:tr>
    </w:tbl>
    <w:p w:rsidR="00F20201" w:rsidRDefault="00113629">
      <w:r>
        <w:t>{{</w:t>
      </w:r>
      <w:proofErr w:type="spellStart"/>
      <w:r>
        <w:t>claim_no</w:t>
      </w:r>
      <w:proofErr w:type="spellEnd"/>
      <w:r>
        <w:t>}}</w:t>
      </w:r>
    </w:p>
    <w:p w:rsidR="00113629" w:rsidRDefault="00113629">
      <w:r>
        <w:t>{{state}}</w:t>
      </w:r>
    </w:p>
    <w:p w:rsidR="00113629" w:rsidRDefault="00113629">
      <w:r>
        <w:t>{{city}}</w:t>
      </w:r>
    </w:p>
    <w:sectPr w:rsidR="00113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629"/>
    <w:rsid w:val="0015074B"/>
    <w:rsid w:val="0029639D"/>
    <w:rsid w:val="00326F90"/>
    <w:rsid w:val="00AA1D8D"/>
    <w:rsid w:val="00B47730"/>
    <w:rsid w:val="00CB0664"/>
    <w:rsid w:val="00F202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7AEDEF"/>
  <w14:defaultImageDpi w14:val="300"/>
  <w15:docId w15:val="{4D2C3D87-57F3-48BB-A3F2-0BD80DA6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684C97-40B1-44F1-BB59-D8DE84A4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2025-04-11T05:53:00Z</dcterms:modified>
  <cp:category/>
</cp:coreProperties>
</file>