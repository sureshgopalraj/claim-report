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C0" w:rsidRDefault="00615C7D" w:rsidP="00ED3386">
      <w:pPr>
        <w:rPr>
          <w:rFonts w:ascii="Calibri" w:eastAsia="Calibri" w:hAnsi="Calibri"/>
          <w:b/>
          <w:color w:val="000000"/>
          <w:sz w:val="24"/>
        </w:rPr>
      </w:pPr>
      <w:r w:rsidRPr="00983398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335280</wp:posOffset>
            </wp:positionH>
            <wp:positionV relativeFrom="page">
              <wp:posOffset>647700</wp:posOffset>
            </wp:positionV>
            <wp:extent cx="225742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09" y="21327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2C0" w:rsidRPr="005832C0">
        <w:rPr>
          <w:rFonts w:ascii="Calibri" w:eastAsia="Calibri" w:hAnsi="Calibri"/>
          <w:b/>
          <w:color w:val="000000"/>
          <w:sz w:val="24"/>
          <w:u w:val="single"/>
        </w:rPr>
        <w:t>MEDI ASSIST INDIA TPA PVT LTD.</w:t>
      </w:r>
    </w:p>
    <w:p w:rsidR="005832C0" w:rsidRPr="005832C0" w:rsidRDefault="005832C0" w:rsidP="00ED3386">
      <w:r w:rsidRPr="005832C0">
        <w:rPr>
          <w:rFonts w:ascii="Calibri" w:eastAsia="Calibri" w:hAnsi="Calibri"/>
          <w:b/>
          <w:color w:val="000000"/>
          <w:sz w:val="24"/>
          <w:u w:val="single"/>
        </w:rPr>
        <w:t>INVESTIGATION REPORT</w:t>
      </w:r>
    </w:p>
    <w:p w:rsidR="005832C0" w:rsidRPr="005832C0" w:rsidRDefault="005832C0" w:rsidP="00ED3386">
      <w:pPr>
        <w:pStyle w:val="Header"/>
        <w:rPr>
          <w:u w:val="single"/>
        </w:rPr>
      </w:pPr>
      <w:r w:rsidRPr="005832C0">
        <w:rPr>
          <w:rFonts w:ascii="Calibri" w:eastAsia="Calibri" w:hAnsi="Calibri"/>
          <w:b/>
          <w:color w:val="000000"/>
          <w:sz w:val="24"/>
          <w:u w:val="single"/>
        </w:rPr>
        <w:t>(NEW INDIA ASSURANCE LTD)</w:t>
      </w:r>
    </w:p>
    <w:p w:rsidR="005832C0" w:rsidRDefault="005832C0"/>
    <w:tbl>
      <w:tblPr>
        <w:tblW w:w="5000" w:type="pct"/>
        <w:tblLook w:val="04A0" w:firstRow="1" w:lastRow="0" w:firstColumn="1" w:lastColumn="0" w:noHBand="0" w:noVBand="1"/>
      </w:tblPr>
      <w:tblGrid>
        <w:gridCol w:w="3330"/>
        <w:gridCol w:w="2402"/>
        <w:gridCol w:w="2374"/>
        <w:gridCol w:w="1247"/>
        <w:gridCol w:w="1525"/>
      </w:tblGrid>
      <w:tr w:rsidR="005832C0" w:rsidTr="00ED3386">
        <w:trPr>
          <w:trHeight w:val="282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3D3D3"/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9566B1">
            <w:r>
              <w:rPr>
                <w:rFonts w:ascii="Calibri" w:eastAsia="Calibri" w:hAnsi="Calibri"/>
                <w:b/>
                <w:color w:val="000000"/>
                <w:sz w:val="22"/>
              </w:rPr>
              <w:t>P</w:t>
            </w:r>
            <w:r w:rsidR="005832C0">
              <w:rPr>
                <w:rFonts w:ascii="Calibri" w:eastAsia="Calibri" w:hAnsi="Calibri"/>
                <w:b/>
                <w:color w:val="000000"/>
                <w:sz w:val="22"/>
              </w:rPr>
              <w:t>olicy Details</w:t>
            </w:r>
          </w:p>
        </w:tc>
      </w:tr>
      <w:tr w:rsidR="005832C0" w:rsidTr="008F4A27">
        <w:trPr>
          <w:trHeight w:val="282"/>
        </w:trPr>
        <w:tc>
          <w:tcPr>
            <w:tcW w:w="153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  <w:sz w:val="18"/>
              </w:rPr>
              <w:t>Brief of the case</w:t>
            </w:r>
          </w:p>
        </w:tc>
        <w:tc>
          <w:tcPr>
            <w:tcW w:w="110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  <w:sz w:val="18"/>
              </w:rPr>
              <w:t>As per insured</w:t>
            </w:r>
          </w:p>
        </w:tc>
        <w:tc>
          <w:tcPr>
            <w:tcW w:w="109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  <w:sz w:val="18"/>
              </w:rPr>
              <w:t>As per investigation</w:t>
            </w:r>
          </w:p>
        </w:tc>
        <w:tc>
          <w:tcPr>
            <w:tcW w:w="57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  <w:sz w:val="18"/>
              </w:rPr>
              <w:t>Verified or Not</w:t>
            </w:r>
          </w:p>
        </w:tc>
        <w:tc>
          <w:tcPr>
            <w:tcW w:w="70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  <w:sz w:val="18"/>
              </w:rPr>
              <w:t>If NO, comments</w:t>
            </w:r>
          </w:p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Name of the Insured patient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Pr="00071A51" w:rsidRDefault="00ED3386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D3386" w:rsidRDefault="00ED3386"/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Pr="00084204" w:rsidRDefault="003B0321" w:rsidP="001E650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Mr</w:t>
            </w:r>
            <w:r w:rsidR="001E6506">
              <w:rPr>
                <w:rFonts w:asciiTheme="minorHAnsi" w:hAnsiTheme="minorHAnsi" w:cstheme="minorHAnsi"/>
                <w:sz w:val="24"/>
                <w:szCs w:val="24"/>
              </w:rPr>
              <w:t>. Madipalli nageswara rao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Date of Birth/Age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  <w:p w:rsidR="00ED3386" w:rsidRDefault="00ED3386"/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Pr="00084204" w:rsidRDefault="001E6506" w:rsidP="001C612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37/M</w:t>
            </w:r>
            <w:r w:rsidR="003B0321">
              <w:rPr>
                <w:rFonts w:asciiTheme="minorHAnsi" w:hAnsiTheme="minorHAnsi" w:cstheme="minorHAnsi"/>
                <w:sz w:val="24"/>
                <w:szCs w:val="24"/>
              </w:rPr>
              <w:t>ale</w:t>
            </w: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Age proof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>
            <w:pPr>
              <w:rPr>
                <w:lang w:val="en-IN"/>
              </w:rPr>
            </w:pPr>
          </w:p>
          <w:p w:rsidR="00ED3386" w:rsidRDefault="00ED3386">
            <w:pPr>
              <w:rPr>
                <w:lang w:val="en-IN"/>
              </w:rPr>
            </w:pP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B0108E" w:rsidRDefault="00B0108E" w:rsidP="00B0108E">
            <w:pPr>
              <w:jc w:val="center"/>
            </w:pPr>
            <w:r>
              <w:t>Claim Number: {{claim_no}}</w:t>
            </w:r>
          </w:p>
          <w:p w:rsidR="00B0108E" w:rsidRDefault="00B0108E" w:rsidP="00B0108E">
            <w:pPr>
              <w:jc w:val="center"/>
            </w:pPr>
            <w:r>
              <w:t>Patient Name: {{patient_name}}</w:t>
            </w:r>
          </w:p>
          <w:p w:rsidR="00B0108E" w:rsidRDefault="00B0108E" w:rsidP="00B0108E">
            <w:pPr>
              <w:jc w:val="center"/>
            </w:pPr>
            <w:r>
              <w:t>Policy No: {{Policyno}}</w:t>
            </w:r>
          </w:p>
          <w:p w:rsidR="00B0108E" w:rsidRDefault="00B0108E" w:rsidP="00B0108E">
            <w:pPr>
              <w:jc w:val="center"/>
            </w:pPr>
            <w:r>
              <w:t>Date of Admission: {{doa}}</w:t>
            </w:r>
          </w:p>
          <w:p w:rsidR="00B0108E" w:rsidRDefault="00B0108E" w:rsidP="00B0108E">
            <w:pPr>
              <w:jc w:val="center"/>
            </w:pPr>
            <w:r>
              <w:t>Date of Discharge: {{dod}}</w:t>
            </w:r>
          </w:p>
          <w:p w:rsidR="00B0108E" w:rsidRDefault="00B0108E" w:rsidP="00B0108E">
            <w:pPr>
              <w:jc w:val="center"/>
            </w:pPr>
            <w:r>
              <w:t>Insured Name: {{insured_name}}</w:t>
            </w:r>
          </w:p>
          <w:p w:rsidR="00B0108E" w:rsidRDefault="00B0108E" w:rsidP="00B0108E">
            <w:pPr>
              <w:jc w:val="center"/>
            </w:pPr>
            <w:r>
              <w:t>Hospital Name: {{hospital_name}}</w:t>
            </w:r>
          </w:p>
          <w:p w:rsidR="00B0108E" w:rsidRDefault="00B0108E" w:rsidP="00B0108E">
            <w:pPr>
              <w:jc w:val="center"/>
            </w:pPr>
            <w:r>
              <w:t>City: {{city}}</w:t>
            </w:r>
          </w:p>
          <w:p w:rsidR="005832C0" w:rsidRDefault="00B0108E" w:rsidP="00B0108E">
            <w:pPr>
              <w:jc w:val="center"/>
            </w:pPr>
            <w:r>
              <w:t>State: {{state}}</w:t>
            </w:r>
            <w:bookmarkStart w:id="0" w:name="_GoBack"/>
            <w:bookmarkEnd w:id="0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5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Occupation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Default="00ED3386"/>
          <w:p w:rsidR="00ED3386" w:rsidRDefault="00ED3386"/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 w:rsidP="001C612B">
            <w:pPr>
              <w:jc w:val="center"/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21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Policy No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Pr="003B0321" w:rsidRDefault="001E6506" w:rsidP="001E6506">
            <w:pPr>
              <w:shd w:val="clear" w:color="auto" w:fill="FFFFFF"/>
              <w:spacing w:after="100" w:afterAutospacing="1"/>
              <w:jc w:val="center"/>
              <w:outlineLvl w:val="4"/>
              <w:rPr>
                <w:rFonts w:ascii="Arial" w:hAnsi="Arial" w:cs="Arial"/>
                <w:sz w:val="27"/>
                <w:szCs w:val="27"/>
              </w:rPr>
            </w:pPr>
            <w:r w:rsidRPr="001E6506">
              <w:rPr>
                <w:rFonts w:ascii="Arial" w:hAnsi="Arial" w:cs="Arial"/>
                <w:sz w:val="21"/>
                <w:szCs w:val="21"/>
              </w:rPr>
              <w:t>92000034220400000157</w:t>
            </w:r>
            <w:r w:rsidR="00071A51"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  <w:tr w:rsidR="005832C0" w:rsidTr="008F4A27">
        <w:trPr>
          <w:trHeight w:val="20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CCN/PA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Pr="001E6506" w:rsidRDefault="001E6506" w:rsidP="001C612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506">
              <w:rPr>
                <w:rFonts w:asciiTheme="minorHAnsi" w:hAnsiTheme="minorHAnsi" w:cstheme="minorHAnsi"/>
                <w:color w:val="212529"/>
                <w:sz w:val="24"/>
                <w:szCs w:val="30"/>
                <w:shd w:val="clear" w:color="auto" w:fill="FFFFFF"/>
              </w:rPr>
              <w:t>36920965</w:t>
            </w:r>
          </w:p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Policy holder Name and Relation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Pr="00084204" w:rsidRDefault="001E6506" w:rsidP="001C612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Mr. Mageswara rao madipalli</w:t>
            </w:r>
            <w:r w:rsidR="00071A51">
              <w:rPr>
                <w:rFonts w:asciiTheme="minorHAnsi" w:hAnsiTheme="minorHAnsi" w:cstheme="minorHAnsi"/>
                <w:sz w:val="24"/>
                <w:szCs w:val="24"/>
              </w:rPr>
              <w:t>, self</w:t>
            </w:r>
          </w:p>
          <w:p w:rsidR="00ED3386" w:rsidRDefault="00ED3386" w:rsidP="001C612B">
            <w:pPr>
              <w:jc w:val="center"/>
            </w:pPr>
          </w:p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Policy Type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 w:rsidP="001C612B">
            <w:pPr>
              <w:jc w:val="center"/>
            </w:pPr>
          </w:p>
          <w:p w:rsidR="00ED3386" w:rsidRPr="00084204" w:rsidRDefault="00084204" w:rsidP="001C612B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4204">
              <w:rPr>
                <w:rFonts w:asciiTheme="minorHAnsi" w:hAnsiTheme="minorHAnsi" w:cstheme="minorHAnsi"/>
                <w:sz w:val="24"/>
                <w:szCs w:val="24"/>
              </w:rPr>
              <w:t>Floater</w:t>
            </w:r>
          </w:p>
        </w:tc>
      </w:tr>
      <w:tr w:rsidR="005832C0" w:rsidTr="008F4A27">
        <w:trPr>
          <w:trHeight w:val="28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  <w:sz w:val="22"/>
              </w:rPr>
              <w:t>Claim details</w:t>
            </w:r>
          </w:p>
        </w:tc>
      </w:tr>
      <w:tr w:rsidR="005832C0" w:rsidTr="008F4A27">
        <w:trPr>
          <w:trHeight w:val="221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Date and Time of Admission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Pr="00084204" w:rsidRDefault="001E6506" w:rsidP="0008420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03</w:t>
            </w:r>
            <w:r w:rsidR="00071A51">
              <w:rPr>
                <w:rFonts w:asciiTheme="minorHAnsi" w:hAnsiTheme="minorHAnsi" w:cstheme="minorHAnsi"/>
                <w:sz w:val="24"/>
                <w:szCs w:val="24"/>
              </w:rPr>
              <w:t>-Feb-2024</w:t>
            </w:r>
          </w:p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Date and Time of Discharge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 w:rsidP="00084204">
            <w:pPr>
              <w:jc w:val="center"/>
            </w:pPr>
          </w:p>
          <w:p w:rsidR="00ED3386" w:rsidRPr="00084204" w:rsidRDefault="001E6506" w:rsidP="00084204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05</w:t>
            </w:r>
            <w:r w:rsidR="003B0321">
              <w:rPr>
                <w:rFonts w:asciiTheme="minorHAnsi" w:hAnsiTheme="minorHAnsi" w:cstheme="minorHAnsi"/>
                <w:sz w:val="24"/>
                <w:szCs w:val="24"/>
              </w:rPr>
              <w:t>-Feb</w:t>
            </w:r>
            <w:r w:rsidR="00071A51">
              <w:rPr>
                <w:rFonts w:asciiTheme="minorHAnsi" w:hAnsiTheme="minorHAnsi" w:cstheme="minorHAnsi"/>
                <w:sz w:val="24"/>
                <w:szCs w:val="24"/>
              </w:rPr>
              <w:t>-2024</w:t>
            </w:r>
          </w:p>
        </w:tc>
      </w:tr>
      <w:tr w:rsidR="005832C0" w:rsidTr="008F4A27">
        <w:trPr>
          <w:trHeight w:val="20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ICU Admission Details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7C08C0" w:rsidRDefault="007C08C0"/>
          <w:p w:rsidR="007C08C0" w:rsidRDefault="007C08C0"/>
          <w:p w:rsidR="007C08C0" w:rsidRDefault="007C08C0"/>
        </w:tc>
      </w:tr>
      <w:tr w:rsidR="005832C0" w:rsidTr="008F4A27">
        <w:trPr>
          <w:trHeight w:val="25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Cashless/Non-cashless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Default="00084204" w:rsidP="007C08C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084204">
              <w:rPr>
                <w:rFonts w:asciiTheme="minorHAnsi" w:hAnsiTheme="minorHAnsi" w:cstheme="minorHAnsi"/>
                <w:sz w:val="24"/>
                <w:szCs w:val="24"/>
              </w:rPr>
              <w:t>Non-Cashless</w:t>
            </w:r>
          </w:p>
          <w:p w:rsidR="007C08C0" w:rsidRPr="007C08C0" w:rsidRDefault="007C08C0" w:rsidP="007C08C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832C0" w:rsidTr="008F4A27">
        <w:trPr>
          <w:trHeight w:val="221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Pre-Auth Details(Amount,Estimates,Medical History etc)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Diagnosis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  <w:p w:rsidR="00ED3386" w:rsidRDefault="00ED3386"/>
          <w:p w:rsidR="007C08C0" w:rsidRPr="00084204" w:rsidRDefault="001E6506" w:rsidP="001E650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Septoplasty with fess GA</w:t>
            </w:r>
          </w:p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Treatment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  <w:p w:rsidR="00ED3386" w:rsidRDefault="001E6506" w:rsidP="007C08C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surgical</w:t>
            </w:r>
          </w:p>
          <w:p w:rsidR="007C08C0" w:rsidRDefault="007C08C0" w:rsidP="007C08C0">
            <w:pPr>
              <w:jc w:val="center"/>
            </w:pPr>
          </w:p>
        </w:tc>
      </w:tr>
      <w:tr w:rsidR="005832C0" w:rsidTr="008F4A27">
        <w:trPr>
          <w:trHeight w:val="221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lastRenderedPageBreak/>
              <w:t>Hospital Name and Address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  <w:p w:rsidR="00ED3386" w:rsidRPr="001E6506" w:rsidRDefault="001E6506" w:rsidP="001E6506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E6506">
              <w:rPr>
                <w:rFonts w:asciiTheme="minorHAnsi" w:hAnsiTheme="minorHAnsi" w:cstheme="minorHAnsi"/>
                <w:sz w:val="24"/>
                <w:szCs w:val="24"/>
              </w:rPr>
              <w:t>Sri thirumala hospital, Khammam</w:t>
            </w:r>
          </w:p>
        </w:tc>
      </w:tr>
      <w:tr w:rsidR="005832C0" w:rsidTr="008F4A27">
        <w:trPr>
          <w:trHeight w:val="25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Registration and Other details(Attach hospital information sheet and related documents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  <w:p w:rsidR="00ED3386" w:rsidRDefault="00ED3386"/>
          <w:p w:rsidR="007C08C0" w:rsidRDefault="007C08C0" w:rsidP="007C08C0">
            <w:pPr>
              <w:jc w:val="center"/>
            </w:pPr>
          </w:p>
          <w:p w:rsidR="00ED3386" w:rsidRPr="00B07A51" w:rsidRDefault="008B37C9" w:rsidP="007C08C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07A51">
              <w:rPr>
                <w:rFonts w:asciiTheme="minorHAnsi" w:hAnsiTheme="minorHAnsi" w:cstheme="minorHAnsi"/>
                <w:sz w:val="24"/>
                <w:szCs w:val="24"/>
              </w:rPr>
              <w:t>Registered</w:t>
            </w:r>
          </w:p>
        </w:tc>
      </w:tr>
      <w:tr w:rsidR="005832C0" w:rsidTr="008F4A27">
        <w:trPr>
          <w:trHeight w:val="282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  <w:sz w:val="22"/>
              </w:rPr>
              <w:t>Ailment details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3D3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3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 xml:space="preserve">Onset of </w:t>
            </w:r>
            <w:r w:rsidR="008B37C9">
              <w:rPr>
                <w:rFonts w:ascii="Calibri" w:eastAsia="Calibri" w:hAnsi="Calibri"/>
                <w:color w:val="000000"/>
              </w:rPr>
              <w:t>symptoms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21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First consultation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Pr="00B07A51" w:rsidRDefault="00B07A51" w:rsidP="007C08C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07A51">
              <w:rPr>
                <w:rFonts w:asciiTheme="minorHAnsi" w:hAnsiTheme="minorHAnsi" w:cstheme="minorHAnsi"/>
                <w:sz w:val="24"/>
                <w:szCs w:val="24"/>
              </w:rPr>
              <w:t xml:space="preserve">Dr. </w:t>
            </w:r>
            <w:r w:rsidR="001E6506">
              <w:rPr>
                <w:rFonts w:asciiTheme="minorHAnsi" w:hAnsiTheme="minorHAnsi" w:cstheme="minorHAnsi"/>
                <w:sz w:val="24"/>
                <w:szCs w:val="24"/>
              </w:rPr>
              <w:t>S Rajasekhar</w:t>
            </w:r>
          </w:p>
        </w:tc>
      </w:tr>
      <w:tr w:rsidR="005832C0" w:rsidTr="008F4A27">
        <w:trPr>
          <w:trHeight w:val="20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8B37C9">
            <w:r>
              <w:rPr>
                <w:rFonts w:ascii="Calibri" w:eastAsia="Calibri" w:hAnsi="Calibri"/>
                <w:color w:val="000000"/>
              </w:rPr>
              <w:t>Referral</w:t>
            </w:r>
            <w:r w:rsidR="005832C0">
              <w:rPr>
                <w:rFonts w:ascii="Calibri" w:eastAsia="Calibri" w:hAnsi="Calibri"/>
                <w:color w:val="000000"/>
              </w:rPr>
              <w:t xml:space="preserve"> Doctor's detail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0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8B37C9">
            <w:r>
              <w:rPr>
                <w:rFonts w:ascii="Calibri" w:eastAsia="Calibri" w:hAnsi="Calibri"/>
                <w:color w:val="000000"/>
              </w:rPr>
              <w:t>Initial</w:t>
            </w:r>
            <w:r w:rsidR="005832C0">
              <w:rPr>
                <w:rFonts w:ascii="Calibri" w:eastAsia="Calibri" w:hAnsi="Calibri"/>
                <w:color w:val="000000"/>
              </w:rPr>
              <w:t xml:space="preserve"> treatment Details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Pr="00B07A51" w:rsidRDefault="001E6506" w:rsidP="00B07A5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Surgical</w:t>
            </w:r>
          </w:p>
        </w:tc>
      </w:tr>
      <w:tr w:rsidR="005832C0" w:rsidTr="008F4A27">
        <w:trPr>
          <w:trHeight w:val="221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Pre Hosp Inv and Treatment details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0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Post Hosp Inv and treatment details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21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Investigations Suggesting Diagnosis (Attach relevant copies)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8F4A27">
        <w:trPr>
          <w:trHeight w:val="20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color w:val="000000"/>
              </w:rPr>
              <w:t>Outcome</w:t>
            </w: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Pr="00B07A51" w:rsidRDefault="008B37C9" w:rsidP="00B07A51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B07A51">
              <w:rPr>
                <w:rFonts w:asciiTheme="minorHAnsi" w:hAnsiTheme="minorHAnsi" w:cstheme="minorHAnsi"/>
                <w:sz w:val="24"/>
                <w:szCs w:val="24"/>
              </w:rPr>
              <w:t>Genuine</w:t>
            </w:r>
          </w:p>
        </w:tc>
      </w:tr>
      <w:tr w:rsidR="00802BD3" w:rsidTr="008F4A27">
        <w:trPr>
          <w:trHeight w:val="207"/>
        </w:trPr>
        <w:tc>
          <w:tcPr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02BD3" w:rsidRDefault="00802BD3">
            <w:pPr>
              <w:rPr>
                <w:rFonts w:ascii="Calibri" w:eastAsia="Calibri" w:hAnsi="Calibri"/>
                <w:color w:val="000000"/>
              </w:rPr>
            </w:pPr>
          </w:p>
        </w:tc>
        <w:tc>
          <w:tcPr>
            <w:tcW w:w="346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802BD3" w:rsidRDefault="00802BD3"/>
        </w:tc>
      </w:tr>
    </w:tbl>
    <w:p w:rsidR="005832C0" w:rsidRDefault="005832C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8"/>
        <w:gridCol w:w="8080"/>
      </w:tblGrid>
      <w:tr w:rsidR="005832C0" w:rsidTr="00802BD3">
        <w:trPr>
          <w:trHeight w:val="282"/>
        </w:trPr>
        <w:tc>
          <w:tcPr>
            <w:tcW w:w="1286" w:type="pct"/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</w:rPr>
              <w:t>INSURED'S ADDRESS DETAILS</w:t>
            </w:r>
          </w:p>
        </w:tc>
        <w:tc>
          <w:tcPr>
            <w:tcW w:w="3714" w:type="pct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5832C0" w:rsidTr="001C612B">
        <w:trPr>
          <w:trHeight w:val="321"/>
        </w:trPr>
        <w:tc>
          <w:tcPr>
            <w:tcW w:w="1286" w:type="pct"/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Pr="004A7E94" w:rsidRDefault="005832C0" w:rsidP="004A7E94">
            <w:r>
              <w:rPr>
                <w:rFonts w:ascii="Calibri" w:eastAsia="Calibri" w:hAnsi="Calibri"/>
                <w:b/>
                <w:color w:val="000000"/>
              </w:rPr>
              <w:t>OPINION</w:t>
            </w:r>
          </w:p>
        </w:tc>
        <w:tc>
          <w:tcPr>
            <w:tcW w:w="3714" w:type="pct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  <w:p w:rsidR="00ED3386" w:rsidRDefault="00ED3386"/>
          <w:p w:rsidR="00ED3386" w:rsidRDefault="00ED3386"/>
        </w:tc>
      </w:tr>
      <w:tr w:rsidR="005832C0" w:rsidTr="00802BD3">
        <w:trPr>
          <w:trHeight w:val="26"/>
        </w:trPr>
        <w:tc>
          <w:tcPr>
            <w:tcW w:w="1286" w:type="pct"/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5832C0" w:rsidRDefault="005832C0">
            <w:r>
              <w:rPr>
                <w:rFonts w:ascii="Calibri" w:eastAsia="Calibri" w:hAnsi="Calibri"/>
                <w:b/>
                <w:color w:val="000000"/>
              </w:rPr>
              <w:t>INSURED'S INTERVIEW</w:t>
            </w:r>
          </w:p>
        </w:tc>
        <w:tc>
          <w:tcPr>
            <w:tcW w:w="3714" w:type="pct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5832C0" w:rsidRDefault="005832C0"/>
        </w:tc>
      </w:tr>
      <w:tr w:rsidR="00ED3386" w:rsidTr="001C612B">
        <w:trPr>
          <w:trHeight w:val="209"/>
        </w:trPr>
        <w:tc>
          <w:tcPr>
            <w:tcW w:w="1286" w:type="pct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Default="00ED3386">
            <w:pPr>
              <w:rPr>
                <w:rFonts w:ascii="Calibri" w:eastAsia="Calibri" w:hAnsi="Calibri"/>
                <w:b/>
                <w:color w:val="000000"/>
              </w:rPr>
            </w:pPr>
          </w:p>
        </w:tc>
        <w:tc>
          <w:tcPr>
            <w:tcW w:w="3714" w:type="pct"/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Default="00ED3386"/>
        </w:tc>
      </w:tr>
    </w:tbl>
    <w:p w:rsidR="005832C0" w:rsidRDefault="005832C0"/>
    <w:p w:rsidR="00ED3386" w:rsidRDefault="00ED3386"/>
    <w:p w:rsidR="00ED3386" w:rsidRDefault="00ED3386"/>
    <w:p w:rsidR="00ED3386" w:rsidRDefault="00ED3386">
      <w:pPr>
        <w:rPr>
          <w:rFonts w:ascii="Calibri" w:eastAsia="Calibri" w:hAnsi="Calibri"/>
          <w:b/>
          <w:color w:val="000000"/>
        </w:rPr>
      </w:pPr>
      <w:r w:rsidRPr="00802BD3">
        <w:rPr>
          <w:rFonts w:ascii="Calibri" w:eastAsia="Calibri" w:hAnsi="Calibri"/>
          <w:b/>
          <w:color w:val="000000"/>
        </w:rPr>
        <w:t>Investigation Details</w:t>
      </w:r>
    </w:p>
    <w:p w:rsidR="00B07A51" w:rsidRDefault="00B07A51">
      <w:pPr>
        <w:rPr>
          <w:rFonts w:ascii="Calibri" w:eastAsia="Calibri" w:hAnsi="Calibri"/>
          <w:b/>
          <w:color w:val="000000"/>
        </w:rPr>
      </w:pPr>
    </w:p>
    <w:p w:rsidR="00B07A51" w:rsidRDefault="00B07A51" w:rsidP="00B07A51">
      <w:pPr>
        <w:spacing w:line="360" w:lineRule="auto"/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</w:pPr>
      <w:r w:rsidRPr="00FD2EF0">
        <w:rPr>
          <w:rFonts w:asciiTheme="minorHAnsi" w:hAnsiTheme="minorHAnsi" w:cstheme="minorHAnsi"/>
          <w:sz w:val="24"/>
          <w:szCs w:val="24"/>
        </w:rPr>
        <w:t>Physical by ASPIRA – We visited the hospital and enquired about the patient they confirmed the admission of the patient. Patient was admitted with c/o</w:t>
      </w:r>
      <w:r w:rsidR="00FD21D9">
        <w:rPr>
          <w:rFonts w:asciiTheme="minorHAnsi" w:hAnsiTheme="minorHAnsi" w:cstheme="minorHAnsi"/>
          <w:sz w:val="24"/>
          <w:szCs w:val="24"/>
        </w:rPr>
        <w:t xml:space="preserve"> </w:t>
      </w:r>
      <w:r w:rsidR="00CD4DE8">
        <w:rPr>
          <w:rFonts w:asciiTheme="minorHAnsi" w:hAnsiTheme="minorHAnsi" w:cstheme="minorHAnsi"/>
          <w:sz w:val="24"/>
          <w:szCs w:val="24"/>
        </w:rPr>
        <w:t xml:space="preserve">nasal obstruction, watery discharge since 8 months </w:t>
      </w:r>
      <w:r w:rsidR="00005D0E">
        <w:rPr>
          <w:rFonts w:asciiTheme="minorHAnsi" w:hAnsiTheme="minorHAnsi" w:cstheme="minorHAnsi"/>
          <w:sz w:val="24"/>
          <w:szCs w:val="24"/>
        </w:rPr>
        <w:t xml:space="preserve">and </w:t>
      </w:r>
      <w:r w:rsidR="00FD21D9">
        <w:rPr>
          <w:rFonts w:asciiTheme="minorHAnsi" w:hAnsiTheme="minorHAnsi" w:cstheme="minorHAnsi"/>
          <w:sz w:val="24"/>
          <w:szCs w:val="24"/>
        </w:rPr>
        <w:t>admitted for further management</w:t>
      </w:r>
      <w:r w:rsidRPr="00FD2EF0">
        <w:rPr>
          <w:rFonts w:asciiTheme="minorHAnsi" w:hAnsiTheme="minorHAnsi" w:cstheme="minorHAnsi"/>
          <w:sz w:val="24"/>
          <w:szCs w:val="24"/>
        </w:rPr>
        <w:t>. Patient was diagnosed</w:t>
      </w:r>
      <w:r w:rsidR="007C08C0">
        <w:rPr>
          <w:rFonts w:asciiTheme="minorHAnsi" w:hAnsiTheme="minorHAnsi" w:cstheme="minorHAnsi"/>
          <w:sz w:val="24"/>
          <w:szCs w:val="24"/>
        </w:rPr>
        <w:t xml:space="preserve"> </w:t>
      </w:r>
      <w:r w:rsidR="00005D0E">
        <w:rPr>
          <w:rFonts w:asciiTheme="minorHAnsi" w:hAnsiTheme="minorHAnsi" w:cstheme="minorHAnsi"/>
          <w:sz w:val="24"/>
          <w:szCs w:val="24"/>
        </w:rPr>
        <w:t>with</w:t>
      </w:r>
      <w:r w:rsidR="00FD21D9">
        <w:rPr>
          <w:rFonts w:asciiTheme="minorHAnsi" w:hAnsiTheme="minorHAnsi" w:cstheme="minorHAnsi"/>
          <w:sz w:val="24"/>
          <w:szCs w:val="24"/>
        </w:rPr>
        <w:t xml:space="preserve"> </w:t>
      </w:r>
      <w:r w:rsidR="00CD4DE8">
        <w:rPr>
          <w:rFonts w:asciiTheme="minorHAnsi" w:hAnsiTheme="minorHAnsi" w:cstheme="minorHAnsi"/>
          <w:sz w:val="24"/>
          <w:szCs w:val="24"/>
        </w:rPr>
        <w:t xml:space="preserve">                          and underwent SEPTOPLASTY WITH FESS </w:t>
      </w:r>
      <w:r w:rsidRPr="00FD2EF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 xml:space="preserve">at the hospital. We </w:t>
      </w:r>
      <w:r w:rsidR="007C08C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>have verified</w:t>
      </w:r>
      <w:r w:rsidR="001C612B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FD2EF0"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  <w:t xml:space="preserve">the indoor case papers at the hospital. We have verified the final bills and pharmacy bills at the hospital. </w:t>
      </w:r>
    </w:p>
    <w:p w:rsidR="004A7E94" w:rsidRDefault="004A7E94" w:rsidP="00B07A51">
      <w:pPr>
        <w:spacing w:line="360" w:lineRule="auto"/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</w:pPr>
    </w:p>
    <w:p w:rsidR="004A7E94" w:rsidRDefault="004A7E94" w:rsidP="00B07A51">
      <w:pPr>
        <w:spacing w:line="360" w:lineRule="auto"/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</w:pPr>
    </w:p>
    <w:p w:rsidR="004A7E94" w:rsidRDefault="004A7E94" w:rsidP="00B07A51">
      <w:pPr>
        <w:spacing w:line="360" w:lineRule="auto"/>
        <w:rPr>
          <w:rFonts w:asciiTheme="minorHAnsi" w:hAnsiTheme="minorHAnsi" w:cstheme="minorHAnsi"/>
          <w:color w:val="1F1F1F"/>
          <w:sz w:val="24"/>
          <w:szCs w:val="24"/>
          <w:shd w:val="clear" w:color="auto" w:fill="FFFFFF"/>
        </w:rPr>
      </w:pPr>
    </w:p>
    <w:p w:rsidR="004A7E94" w:rsidRPr="00FD2EF0" w:rsidRDefault="004A7E94" w:rsidP="00B07A51">
      <w:pPr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:rsidR="00802BD3" w:rsidRDefault="00802BD3"/>
    <w:p w:rsidR="00ED3386" w:rsidRDefault="00ED3386"/>
    <w:p w:rsidR="00ED3386" w:rsidRDefault="00ED3386"/>
    <w:tbl>
      <w:tblPr>
        <w:tblW w:w="4945" w:type="pct"/>
        <w:tblLook w:val="04A0" w:firstRow="1" w:lastRow="0" w:firstColumn="1" w:lastColumn="0" w:noHBand="0" w:noVBand="1"/>
      </w:tblPr>
      <w:tblGrid>
        <w:gridCol w:w="2767"/>
        <w:gridCol w:w="1130"/>
        <w:gridCol w:w="1831"/>
        <w:gridCol w:w="1831"/>
        <w:gridCol w:w="1164"/>
        <w:gridCol w:w="2035"/>
      </w:tblGrid>
      <w:tr w:rsidR="00ED3386" w:rsidTr="007C08C0">
        <w:trPr>
          <w:trHeight w:val="543"/>
        </w:trPr>
        <w:tc>
          <w:tcPr>
            <w:tcW w:w="5000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39" w:type="dxa"/>
              <w:left w:w="39" w:type="dxa"/>
              <w:bottom w:w="39" w:type="dxa"/>
              <w:right w:w="39" w:type="dxa"/>
            </w:tcMar>
          </w:tcPr>
          <w:p w:rsidR="00ED3386" w:rsidRDefault="001C612B" w:rsidP="005A3830">
            <w:pPr>
              <w:rPr>
                <w:rFonts w:ascii="Calibri" w:eastAsia="Calibri" w:hAnsi="Calibri"/>
                <w:b/>
                <w:color w:val="000000"/>
              </w:rPr>
            </w:pPr>
            <w:r>
              <w:rPr>
                <w:rFonts w:ascii="Calibri" w:eastAsia="Calibri" w:hAnsi="Calibri"/>
                <w:b/>
                <w:color w:val="000000"/>
              </w:rPr>
              <w:t>LIST</w:t>
            </w:r>
            <w:r w:rsidR="00ED3386">
              <w:rPr>
                <w:rFonts w:ascii="Calibri" w:eastAsia="Calibri" w:hAnsi="Calibri"/>
                <w:b/>
                <w:color w:val="000000"/>
              </w:rPr>
              <w:t xml:space="preserve"> OF DOCUMENTS COLLECTED</w:t>
            </w:r>
          </w:p>
          <w:p w:rsidR="001C612B" w:rsidRDefault="001C612B" w:rsidP="005A3830">
            <w:pPr>
              <w:rPr>
                <w:rFonts w:ascii="Calibri" w:eastAsia="Calibri" w:hAnsi="Calibri"/>
                <w:b/>
                <w:color w:val="000000"/>
              </w:rPr>
            </w:pPr>
          </w:p>
          <w:p w:rsidR="001C612B" w:rsidRDefault="007C08C0" w:rsidP="005A3830"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IP Entry, Case Sheet, </w:t>
            </w:r>
            <w:r w:rsidR="001C612B" w:rsidRPr="00634836">
              <w:rPr>
                <w:rFonts w:asciiTheme="minorHAnsi" w:hAnsiTheme="minorHAnsi" w:cstheme="minorHAnsi"/>
                <w:sz w:val="24"/>
                <w:szCs w:val="24"/>
              </w:rPr>
              <w:t>Final bill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, P</w:t>
            </w:r>
            <w:r w:rsidR="001C612B" w:rsidRPr="00634836">
              <w:rPr>
                <w:rFonts w:asciiTheme="minorHAnsi" w:hAnsiTheme="minorHAnsi" w:cstheme="minorHAnsi"/>
                <w:sz w:val="24"/>
                <w:szCs w:val="24"/>
              </w:rPr>
              <w:t>harmacy bills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and Lab Reports</w:t>
            </w:r>
          </w:p>
          <w:p w:rsidR="00ED3386" w:rsidRDefault="00ED3386" w:rsidP="005A3830"/>
          <w:p w:rsidR="00ED3386" w:rsidRDefault="00ED3386" w:rsidP="005A3830"/>
        </w:tc>
      </w:tr>
      <w:tr w:rsidR="00ED3386" w:rsidTr="007C08C0">
        <w:trPr>
          <w:trHeight w:val="802"/>
        </w:trPr>
        <w:tc>
          <w:tcPr>
            <w:tcW w:w="12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ED3386" w:rsidRDefault="00ED3386" w:rsidP="005A3830">
            <w:r>
              <w:rPr>
                <w:rFonts w:ascii="Calibri" w:eastAsia="Calibri" w:hAnsi="Calibri"/>
                <w:b/>
                <w:color w:val="000000"/>
              </w:rPr>
              <w:lastRenderedPageBreak/>
              <w:t>Signature</w:t>
            </w:r>
          </w:p>
        </w:tc>
        <w:tc>
          <w:tcPr>
            <w:tcW w:w="5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D3386" w:rsidRDefault="00ED3386" w:rsidP="005A3830">
            <w:r>
              <w:rPr>
                <w:noProof/>
              </w:rPr>
              <w:drawing>
                <wp:inline distT="0" distB="0" distL="0" distR="0">
                  <wp:extent cx="554990" cy="554990"/>
                  <wp:effectExtent l="0" t="0" r="0" b="0"/>
                  <wp:docPr id="2" name="Picture 2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99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ED3386" w:rsidRDefault="00ED3386" w:rsidP="005A3830">
            <w:r>
              <w:rPr>
                <w:rFonts w:ascii="Calibri" w:eastAsia="Calibri" w:hAnsi="Calibri"/>
                <w:b/>
                <w:color w:val="000000"/>
              </w:rPr>
              <w:t>Date :</w:t>
            </w:r>
          </w:p>
        </w:tc>
        <w:tc>
          <w:tcPr>
            <w:tcW w:w="85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ED3386" w:rsidRPr="007C08C0" w:rsidRDefault="00FD21D9" w:rsidP="007C08C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26</w:t>
            </w:r>
            <w:r w:rsidR="007C08C0" w:rsidRPr="007C08C0">
              <w:rPr>
                <w:rFonts w:asciiTheme="minorHAnsi" w:hAnsiTheme="minorHAnsi" w:cstheme="minorHAnsi"/>
                <w:sz w:val="24"/>
                <w:szCs w:val="24"/>
              </w:rPr>
              <w:t>-Feb-2024</w:t>
            </w:r>
            <w:r w:rsidR="00C606D8" w:rsidRPr="007C08C0">
              <w:rPr>
                <w:rFonts w:asciiTheme="minorHAnsi" w:hAnsiTheme="minorHAnsi" w:cstheme="minorHAnsi"/>
                <w:sz w:val="24"/>
                <w:szCs w:val="24"/>
              </w:rPr>
              <w:fldChar w:fldCharType="begin"/>
            </w:r>
            <w:r w:rsidR="00D847C5" w:rsidRPr="007C08C0">
              <w:rPr>
                <w:rFonts w:asciiTheme="minorHAnsi" w:hAnsiTheme="minorHAnsi" w:cstheme="minorHAnsi"/>
                <w:sz w:val="24"/>
                <w:szCs w:val="24"/>
              </w:rPr>
              <w:instrText xml:space="preserve"> MERGEFIELD "30 April 2022" </w:instrText>
            </w:r>
            <w:r w:rsidR="00C606D8" w:rsidRPr="007C08C0">
              <w:rPr>
                <w:rFonts w:asciiTheme="minorHAnsi" w:hAnsiTheme="minorHAnsi" w:cstheme="minorHAnsi"/>
                <w:sz w:val="24"/>
                <w:szCs w:val="24"/>
              </w:rPr>
              <w:fldChar w:fldCharType="end"/>
            </w:r>
          </w:p>
        </w:tc>
        <w:tc>
          <w:tcPr>
            <w:tcW w:w="5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ED3386" w:rsidRDefault="00ED3386" w:rsidP="005A3830">
            <w:r>
              <w:rPr>
                <w:rFonts w:ascii="Calibri" w:eastAsia="Calibri" w:hAnsi="Calibri"/>
                <w:b/>
                <w:color w:val="000000"/>
              </w:rPr>
              <w:t>Place</w:t>
            </w:r>
          </w:p>
        </w:tc>
        <w:tc>
          <w:tcPr>
            <w:tcW w:w="9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9" w:type="dxa"/>
              <w:left w:w="39" w:type="dxa"/>
              <w:bottom w:w="39" w:type="dxa"/>
              <w:right w:w="39" w:type="dxa"/>
            </w:tcMar>
            <w:hideMark/>
          </w:tcPr>
          <w:p w:rsidR="00ED3386" w:rsidRPr="001C612B" w:rsidRDefault="00FD21D9" w:rsidP="005A3830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visakhapatnam</w:t>
            </w:r>
          </w:p>
        </w:tc>
      </w:tr>
    </w:tbl>
    <w:p w:rsidR="00ED3386" w:rsidRDefault="00ED3386" w:rsidP="00802BD3"/>
    <w:p w:rsidR="007C08C0" w:rsidRDefault="007C08C0" w:rsidP="00802BD3"/>
    <w:p w:rsidR="007C08C0" w:rsidRDefault="007C08C0" w:rsidP="00802BD3"/>
    <w:sectPr w:rsidR="007C08C0" w:rsidSect="00A76ABC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207" w:rsidRDefault="00601207" w:rsidP="005832C0">
      <w:r>
        <w:separator/>
      </w:r>
    </w:p>
  </w:endnote>
  <w:endnote w:type="continuationSeparator" w:id="0">
    <w:p w:rsidR="00601207" w:rsidRDefault="00601207" w:rsidP="00583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207" w:rsidRDefault="00601207" w:rsidP="005832C0">
      <w:r>
        <w:separator/>
      </w:r>
    </w:p>
  </w:footnote>
  <w:footnote w:type="continuationSeparator" w:id="0">
    <w:p w:rsidR="00601207" w:rsidRDefault="00601207" w:rsidP="00583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2C0" w:rsidRPr="005832C0" w:rsidRDefault="005832C0" w:rsidP="005832C0">
    <w:pPr>
      <w:rPr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2C0"/>
    <w:rsid w:val="00005D0E"/>
    <w:rsid w:val="00071A51"/>
    <w:rsid w:val="00084204"/>
    <w:rsid w:val="001C612B"/>
    <w:rsid w:val="001E6506"/>
    <w:rsid w:val="0025722E"/>
    <w:rsid w:val="0027466E"/>
    <w:rsid w:val="0027529C"/>
    <w:rsid w:val="003B0321"/>
    <w:rsid w:val="0046478B"/>
    <w:rsid w:val="004836F6"/>
    <w:rsid w:val="004A7E94"/>
    <w:rsid w:val="004D296B"/>
    <w:rsid w:val="005832C0"/>
    <w:rsid w:val="00601207"/>
    <w:rsid w:val="00615C7D"/>
    <w:rsid w:val="00637858"/>
    <w:rsid w:val="007C08C0"/>
    <w:rsid w:val="00802BD3"/>
    <w:rsid w:val="008B37C9"/>
    <w:rsid w:val="008F0D59"/>
    <w:rsid w:val="008F4A27"/>
    <w:rsid w:val="009566B1"/>
    <w:rsid w:val="009E4916"/>
    <w:rsid w:val="00A76ABC"/>
    <w:rsid w:val="00B0108E"/>
    <w:rsid w:val="00B07A51"/>
    <w:rsid w:val="00B338E1"/>
    <w:rsid w:val="00BD3675"/>
    <w:rsid w:val="00BF5742"/>
    <w:rsid w:val="00C606D8"/>
    <w:rsid w:val="00CD4DE8"/>
    <w:rsid w:val="00CE4F83"/>
    <w:rsid w:val="00D079F5"/>
    <w:rsid w:val="00D44F0C"/>
    <w:rsid w:val="00D847C5"/>
    <w:rsid w:val="00ED3386"/>
    <w:rsid w:val="00EE037C"/>
    <w:rsid w:val="00EE4D06"/>
    <w:rsid w:val="00F720DD"/>
    <w:rsid w:val="00FD2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DA63F-8E66-40E0-987B-42061F31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5832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rsid w:val="00B338E1"/>
    <w:pPr>
      <w:spacing w:before="100" w:beforeAutospacing="1" w:after="100" w:afterAutospacing="1"/>
      <w:outlineLvl w:val="4"/>
    </w:pPr>
    <w:rPr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C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32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32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3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32C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338E1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Faizan Haque</dc:creator>
  <cp:lastModifiedBy>ADMIN</cp:lastModifiedBy>
  <cp:revision>10</cp:revision>
  <cp:lastPrinted>2024-03-26T12:46:00Z</cp:lastPrinted>
  <dcterms:created xsi:type="dcterms:W3CDTF">2024-02-19T10:35:00Z</dcterms:created>
  <dcterms:modified xsi:type="dcterms:W3CDTF">2025-04-10T04:45:00Z</dcterms:modified>
</cp:coreProperties>
</file>